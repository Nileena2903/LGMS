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JOBCARD 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Card/No</w:t>
            </w:r>
          </w:p>
        </w:tc>
        <w:tc>
          <w:tcPr>
            <w:tcW w:type="dxa" w:w="1728"/>
          </w:tcPr>
          <w:p>
            <w:r>
              <w:t>Validity</w:t>
            </w:r>
          </w:p>
        </w:tc>
        <w:tc>
          <w:tcPr>
            <w:tcW w:type="dxa" w:w="1728"/>
          </w:tcPr>
          <w:p>
            <w:r>
              <w:t>Head</w:t>
            </w:r>
          </w:p>
        </w:tc>
        <w:tc>
          <w:tcPr>
            <w:tcW w:type="dxa" w:w="1728"/>
          </w:tcPr>
          <w:p>
            <w:r>
              <w:t>Aadhar Number</w:t>
            </w:r>
          </w:p>
        </w:tc>
        <w:tc>
          <w:tcPr>
            <w:tcW w:type="dxa" w:w="1728"/>
          </w:tcPr>
          <w:p>
            <w:r>
              <w:t>Photo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JCFF-DF4B-4277-FFF4</w:t>
            </w:r>
          </w:p>
        </w:tc>
        <w:tc>
          <w:tcPr>
            <w:tcW w:type="dxa" w:w="1728"/>
          </w:tcPr>
          <w:p>
            <w:r>
              <w:t>2029-04-19</w:t>
            </w:r>
          </w:p>
        </w:tc>
        <w:tc>
          <w:tcPr>
            <w:tcW w:type="dxa" w:w="1728"/>
          </w:tcPr>
          <w:p>
            <w:r>
              <w:t>Babu</w:t>
            </w:r>
          </w:p>
        </w:tc>
        <w:tc>
          <w:tcPr>
            <w:tcW w:type="dxa" w:w="1728"/>
          </w:tcPr>
          <w:p>
            <w:r>
              <w:t>2535616616</w:t>
            </w:r>
          </w:p>
        </w:tc>
        <w:tc>
          <w:tcPr>
            <w:tcW w:type="dxa" w:w="1728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75500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40420-10501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7550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1"/>
      </w:pPr>
      <w:r>
        <w:t>MEMBER 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Age</w:t>
            </w:r>
          </w:p>
        </w:tc>
        <w:tc>
          <w:tcPr>
            <w:tcW w:type="dxa" w:w="1440"/>
          </w:tcPr>
          <w:p>
            <w:r>
              <w:t>Adhar Number</w:t>
            </w:r>
          </w:p>
        </w:tc>
        <w:tc>
          <w:tcPr>
            <w:tcW w:type="dxa" w:w="1440"/>
          </w:tcPr>
          <w:p>
            <w:r>
              <w:t>Relation</w:t>
            </w:r>
          </w:p>
        </w:tc>
        <w:tc>
          <w:tcPr>
            <w:tcW w:type="dxa" w:w="1440"/>
          </w:tcPr>
          <w:p>
            <w:r>
              <w:t>Photo</w:t>
            </w:r>
          </w:p>
        </w:tc>
      </w:tr>
      <w:tr>
        <w:tc>
          <w:tcPr>
            <w:tcW w:type="dxa" w:w="1440"/>
          </w:tcPr>
          <w:p>
            <w:r>
              <w:t>Babu</w:t>
            </w:r>
          </w:p>
        </w:tc>
        <w:tc>
          <w:tcPr>
            <w:tcW w:type="dxa" w:w="1440"/>
          </w:tcPr>
          <w:p>
            <w:r>
              <w:t>Male</w:t>
            </w:r>
          </w:p>
        </w:tc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3637-6262-1288</w:t>
            </w:r>
          </w:p>
        </w:tc>
        <w:tc>
          <w:tcPr>
            <w:tcW w:type="dxa" w:w="1440"/>
          </w:tcPr>
          <w:p>
            <w:r>
              <w:t>Head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75500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40420-10501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7550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Prameela</w:t>
            </w:r>
          </w:p>
        </w:tc>
        <w:tc>
          <w:tcPr>
            <w:tcW w:type="dxa" w:w="1440"/>
          </w:tcPr>
          <w:p>
            <w:r>
              <w:t>Female</w:t>
            </w:r>
          </w:p>
        </w:tc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6366-3526-2272</w:t>
            </w:r>
          </w:p>
        </w:tc>
        <w:tc>
          <w:tcPr>
            <w:tcW w:type="dxa" w:w="1440"/>
          </w:tcPr>
          <w:p>
            <w:r>
              <w:t>spouse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7800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4042010515722396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7800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Nilina</w:t>
            </w:r>
          </w:p>
        </w:tc>
        <w:tc>
          <w:tcPr>
            <w:tcW w:type="dxa" w:w="1440"/>
          </w:tcPr>
          <w:p>
            <w:r>
              <w:t>Female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6362-3773-6262</w:t>
            </w:r>
          </w:p>
        </w:tc>
        <w:tc>
          <w:tcPr>
            <w:tcW w:type="dxa" w:w="1440"/>
          </w:tcPr>
          <w:p>
            <w:r>
              <w:t xml:space="preserve">daughter 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1338146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40420105233708688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33814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