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JOBCARD DETAILS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Card/No</w:t>
            </w:r>
          </w:p>
        </w:tc>
        <w:tc>
          <w:tcPr>
            <w:tcW w:type="dxa" w:w="1728"/>
          </w:tcPr>
          <w:p>
            <w:r>
              <w:t>Validity</w:t>
            </w:r>
          </w:p>
        </w:tc>
        <w:tc>
          <w:tcPr>
            <w:tcW w:type="dxa" w:w="1728"/>
          </w:tcPr>
          <w:p>
            <w:r>
              <w:t>Head</w:t>
            </w:r>
          </w:p>
        </w:tc>
        <w:tc>
          <w:tcPr>
            <w:tcW w:type="dxa" w:w="1728"/>
          </w:tcPr>
          <w:p>
            <w:r>
              <w:t>Aadhar Number</w:t>
            </w:r>
          </w:p>
        </w:tc>
        <w:tc>
          <w:tcPr>
            <w:tcW w:type="dxa" w:w="1728"/>
          </w:tcPr>
          <w:p>
            <w:r>
              <w:t>Photo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JCFE-F98A-459A-FE98</w:t>
            </w:r>
          </w:p>
        </w:tc>
        <w:tc>
          <w:tcPr>
            <w:tcW w:type="dxa" w:w="1728"/>
          </w:tcPr>
          <w:p>
            <w:r>
              <w:t>2034-04-01</w:t>
            </w:r>
          </w:p>
        </w:tc>
        <w:tc>
          <w:tcPr>
            <w:tcW w:type="dxa" w:w="1728"/>
          </w:tcPr>
          <w:p>
            <w:r>
              <w:t>Rajeev</w:t>
            </w:r>
          </w:p>
        </w:tc>
        <w:tc>
          <w:tcPr>
            <w:tcW w:type="dxa" w:w="1728"/>
          </w:tcPr>
          <w:p>
            <w:r>
              <w:t>2453111764</w:t>
            </w:r>
          </w:p>
        </w:tc>
        <w:tc>
          <w:tcPr>
            <w:tcW w:type="dxa" w:w="1728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75500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240403-111512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7550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Heading1"/>
      </w:pPr>
      <w:r>
        <w:t>MEMBER DETAILS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Age</w:t>
            </w:r>
          </w:p>
        </w:tc>
        <w:tc>
          <w:tcPr>
            <w:tcW w:type="dxa" w:w="1440"/>
          </w:tcPr>
          <w:p>
            <w:r>
              <w:t>Adhar Number</w:t>
            </w:r>
          </w:p>
        </w:tc>
        <w:tc>
          <w:tcPr>
            <w:tcW w:type="dxa" w:w="1440"/>
          </w:tcPr>
          <w:p>
            <w:r>
              <w:t>Relation</w:t>
            </w:r>
          </w:p>
        </w:tc>
        <w:tc>
          <w:tcPr>
            <w:tcW w:type="dxa" w:w="1440"/>
          </w:tcPr>
          <w:p>
            <w:r>
              <w:t>Photo</w:t>
            </w:r>
          </w:p>
        </w:tc>
      </w:tr>
      <w:tr>
        <w:tc>
          <w:tcPr>
            <w:tcW w:type="dxa" w:w="1440"/>
          </w:tcPr>
          <w:p>
            <w:r>
              <w:t xml:space="preserve">Seema </w:t>
            </w:r>
          </w:p>
        </w:tc>
        <w:tc>
          <w:tcPr>
            <w:tcW w:type="dxa" w:w="1440"/>
          </w:tcPr>
          <w:p>
            <w:r>
              <w:t>Female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6788-6699-5436</w:t>
            </w:r>
          </w:p>
        </w:tc>
        <w:tc>
          <w:tcPr>
            <w:tcW w:type="dxa" w:w="1440"/>
          </w:tcPr>
          <w:p>
            <w:r>
              <w:t xml:space="preserve">Spouse 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240403111846677537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r>
              <w:t>Rinsha</w:t>
            </w:r>
          </w:p>
        </w:tc>
        <w:tc>
          <w:tcPr>
            <w:tcW w:type="dxa" w:w="1440"/>
          </w:tcPr>
          <w:p>
            <w:r>
              <w:t>Female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3455-7553-8995</w:t>
            </w:r>
          </w:p>
        </w:tc>
        <w:tc>
          <w:tcPr>
            <w:tcW w:type="dxa" w:w="1440"/>
          </w:tcPr>
          <w:p>
            <w:r>
              <w:t xml:space="preserve">Daughter 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609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240403112016571194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60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r>
              <w:t>Rahul K</w:t>
            </w:r>
          </w:p>
        </w:tc>
        <w:tc>
          <w:tcPr>
            <w:tcW w:type="dxa" w:w="1440"/>
          </w:tcPr>
          <w:p>
            <w:r>
              <w:t>Female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5467-5653-9764</w:t>
            </w:r>
          </w:p>
        </w:tc>
        <w:tc>
          <w:tcPr>
            <w:tcW w:type="dxa" w:w="1440"/>
          </w:tcPr>
          <w:p>
            <w:r>
              <w:t>Son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1175101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240403112059193706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17510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r>
              <w:t>Sreya K</w:t>
            </w:r>
          </w:p>
        </w:tc>
        <w:tc>
          <w:tcPr>
            <w:tcW w:type="dxa" w:w="1440"/>
          </w:tcPr>
          <w:p>
            <w:r>
              <w:t>Female</w:t>
            </w:r>
          </w:p>
        </w:tc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4664-5643-7754</w:t>
            </w:r>
          </w:p>
        </w:tc>
        <w:tc>
          <w:tcPr>
            <w:tcW w:type="dxa" w:w="1440"/>
          </w:tcPr>
          <w:p>
            <w:r>
              <w:t xml:space="preserve">Daughter 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1338146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240403113632882890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3814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