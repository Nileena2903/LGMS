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Card/No</w:t>
            </w:r>
          </w:p>
        </w:tc>
        <w:tc>
          <w:tcPr>
            <w:tcW w:type="dxa" w:w="1728"/>
          </w:tcPr>
          <w:p>
            <w:r>
              <w:t>Validity</w:t>
            </w:r>
          </w:p>
        </w:tc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Aadhar Number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JC51-09F1-4CF7-51EE</w:t>
            </w:r>
          </w:p>
        </w:tc>
        <w:tc>
          <w:tcPr>
            <w:tcW w:type="dxa" w:w="1728"/>
          </w:tcPr>
          <w:p>
            <w:r>
              <w:t>2029-04-18</w:t>
            </w:r>
          </w:p>
        </w:tc>
        <w:tc>
          <w:tcPr>
            <w:tcW w:type="dxa" w:w="1728"/>
          </w:tcPr>
          <w:p>
            <w:r>
              <w:t>Bindhu</w:t>
            </w:r>
          </w:p>
        </w:tc>
        <w:tc>
          <w:tcPr>
            <w:tcW w:type="dxa" w:w="1728"/>
          </w:tcPr>
          <w:p>
            <w:r>
              <w:t>3636367272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19-153125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>sahadevan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6363-3334-3222</w:t>
            </w:r>
          </w:p>
        </w:tc>
        <w:tc>
          <w:tcPr>
            <w:tcW w:type="dxa" w:w="1440"/>
          </w:tcPr>
          <w:p>
            <w:r>
              <w:t>Husband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vaisak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3727-2737-7272</w:t>
            </w:r>
          </w:p>
        </w:tc>
        <w:tc>
          <w:tcPr>
            <w:tcW w:type="dxa" w:w="1440"/>
          </w:tcPr>
          <w:p>
            <w:r>
              <w:t>son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19153238250996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vivek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7373-6272-2616</w:t>
            </w:r>
          </w:p>
        </w:tc>
        <w:tc>
          <w:tcPr>
            <w:tcW w:type="dxa" w:w="1440"/>
          </w:tcPr>
          <w:p>
            <w:r>
              <w:t>son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1915330516366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