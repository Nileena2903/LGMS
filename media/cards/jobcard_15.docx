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JOBCARD DETAILS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Card/No</w:t>
            </w:r>
          </w:p>
        </w:tc>
        <w:tc>
          <w:tcPr>
            <w:tcW w:type="dxa" w:w="1728"/>
          </w:tcPr>
          <w:p>
            <w:r>
              <w:t>Validity</w:t>
            </w:r>
          </w:p>
        </w:tc>
        <w:tc>
          <w:tcPr>
            <w:tcW w:type="dxa" w:w="1728"/>
          </w:tcPr>
          <w:p>
            <w:r>
              <w:t>Head</w:t>
            </w:r>
          </w:p>
        </w:tc>
        <w:tc>
          <w:tcPr>
            <w:tcW w:type="dxa" w:w="1728"/>
          </w:tcPr>
          <w:p>
            <w:r>
              <w:t>Aadhar Number</w:t>
            </w:r>
          </w:p>
        </w:tc>
        <w:tc>
          <w:tcPr>
            <w:tcW w:type="dxa" w:w="1728"/>
          </w:tcPr>
          <w:p>
            <w:r>
              <w:t>Photo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JCE9-7B0A-46BE-E93E</w:t>
            </w:r>
          </w:p>
        </w:tc>
        <w:tc>
          <w:tcPr>
            <w:tcW w:type="dxa" w:w="1728"/>
          </w:tcPr>
          <w:p>
            <w:r>
              <w:t>2029-04-22</w:t>
            </w:r>
          </w:p>
        </w:tc>
        <w:tc>
          <w:tcPr>
            <w:tcW w:type="dxa" w:w="1728"/>
          </w:tcPr>
          <w:p>
            <w:r>
              <w:t>Steaphen</w:t>
            </w:r>
          </w:p>
        </w:tc>
        <w:tc>
          <w:tcPr>
            <w:tcW w:type="dxa" w:w="1728"/>
          </w:tcPr>
          <w:p>
            <w:r>
              <w:t>2525427821</w:t>
            </w:r>
          </w:p>
        </w:tc>
        <w:tc>
          <w:tcPr>
            <w:tcW w:type="dxa" w:w="1728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240423-08583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Heading1"/>
      </w:pPr>
      <w:r>
        <w:t>MEMBER DETAILS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Gender</w:t>
            </w:r>
          </w:p>
        </w:tc>
        <w:tc>
          <w:tcPr>
            <w:tcW w:type="dxa" w:w="1440"/>
          </w:tcPr>
          <w:p>
            <w:r>
              <w:t>Age</w:t>
            </w:r>
          </w:p>
        </w:tc>
        <w:tc>
          <w:tcPr>
            <w:tcW w:type="dxa" w:w="1440"/>
          </w:tcPr>
          <w:p>
            <w:r>
              <w:t>Adhar Number</w:t>
            </w:r>
          </w:p>
        </w:tc>
        <w:tc>
          <w:tcPr>
            <w:tcW w:type="dxa" w:w="1440"/>
          </w:tcPr>
          <w:p>
            <w:r>
              <w:t>Relation</w:t>
            </w:r>
          </w:p>
        </w:tc>
        <w:tc>
          <w:tcPr>
            <w:tcW w:type="dxa" w:w="1440"/>
          </w:tcPr>
          <w:p>
            <w:r>
              <w:t>Photo</w:t>
            </w:r>
          </w:p>
        </w:tc>
      </w:tr>
      <w:tr>
        <w:tc>
          <w:tcPr>
            <w:tcW w:type="dxa" w:w="1440"/>
          </w:tcPr>
          <w:p>
            <w:r>
              <w:t>celin</w:t>
            </w:r>
          </w:p>
        </w:tc>
        <w:tc>
          <w:tcPr>
            <w:tcW w:type="dxa" w:w="1440"/>
          </w:tcPr>
          <w:p>
            <w:r>
              <w:t>Female</w:t>
            </w:r>
          </w:p>
        </w:tc>
        <w:tc>
          <w:tcPr>
            <w:tcW w:type="dxa" w:w="1440"/>
          </w:tcPr>
          <w:p>
            <w:r>
              <w:t>35</w:t>
            </w:r>
          </w:p>
        </w:tc>
        <w:tc>
          <w:tcPr>
            <w:tcW w:type="dxa" w:w="1440"/>
          </w:tcPr>
          <w:p>
            <w:r>
              <w:t>2522-6363-6252</w:t>
            </w:r>
          </w:p>
        </w:tc>
        <w:tc>
          <w:tcPr>
            <w:tcW w:type="dxa" w:w="1440"/>
          </w:tcPr>
          <w:p>
            <w:r>
              <w:t xml:space="preserve">spouse </w:t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780057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240423090038479559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7800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40"/>
          </w:tcPr>
          <w:p>
            <w:r>
              <w:t>cibin</w:t>
            </w:r>
          </w:p>
        </w:tc>
        <w:tc>
          <w:tcPr>
            <w:tcW w:type="dxa" w:w="1440"/>
          </w:tcPr>
          <w:p>
            <w:r>
              <w:t>Male</w:t>
            </w:r>
          </w:p>
        </w:tc>
        <w:tc>
          <w:tcPr>
            <w:tcW w:type="dxa" w:w="1440"/>
          </w:tcPr>
          <w:p>
            <w:r>
              <w:t>25</w:t>
            </w:r>
          </w:p>
        </w:tc>
        <w:tc>
          <w:tcPr>
            <w:tcW w:type="dxa" w:w="1440"/>
          </w:tcPr>
          <w:p>
            <w:r>
              <w:t>2552-2662-1162</w:t>
            </w:r>
          </w:p>
        </w:tc>
        <w:tc>
          <w:tcPr>
            <w:tcW w:type="dxa" w:w="1440"/>
          </w:tcPr>
          <w:p>
            <w:r>
              <w:t>son</w:t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240423090108157961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