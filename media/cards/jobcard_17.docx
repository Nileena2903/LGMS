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JOBCARD DETAILS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Card/No</w:t>
            </w:r>
          </w:p>
        </w:tc>
        <w:tc>
          <w:tcPr>
            <w:tcW w:type="dxa" w:w="1728"/>
          </w:tcPr>
          <w:p>
            <w:r>
              <w:t>Validity</w:t>
            </w:r>
          </w:p>
        </w:tc>
        <w:tc>
          <w:tcPr>
            <w:tcW w:type="dxa" w:w="1728"/>
          </w:tcPr>
          <w:p>
            <w:r>
              <w:t>Head</w:t>
            </w:r>
          </w:p>
        </w:tc>
        <w:tc>
          <w:tcPr>
            <w:tcW w:type="dxa" w:w="1728"/>
          </w:tcPr>
          <w:p>
            <w:r>
              <w:t>Aadhar Number</w:t>
            </w:r>
          </w:p>
        </w:tc>
        <w:tc>
          <w:tcPr>
            <w:tcW w:type="dxa" w:w="1728"/>
          </w:tcPr>
          <w:p>
            <w:r>
              <w:t>Photo</w:t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JCFF-BFF6-4569-FF7D</w:t>
            </w:r>
          </w:p>
        </w:tc>
        <w:tc>
          <w:tcPr>
            <w:tcW w:type="dxa" w:w="1728"/>
          </w:tcPr>
          <w:p>
            <w:r>
              <w:t>2029-04-22</w:t>
            </w:r>
          </w:p>
        </w:tc>
        <w:tc>
          <w:tcPr>
            <w:tcW w:type="dxa" w:w="1728"/>
          </w:tcPr>
          <w:p>
            <w:r>
              <w:t>Vasudevan</w:t>
            </w:r>
          </w:p>
        </w:tc>
        <w:tc>
          <w:tcPr>
            <w:tcW w:type="dxa" w:w="1728"/>
          </w:tcPr>
          <w:p>
            <w:r>
              <w:t>3261771446</w:t>
            </w:r>
          </w:p>
        </w:tc>
        <w:tc>
          <w:tcPr>
            <w:tcW w:type="dxa" w:w="1728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125642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40423-090538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125642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Heading1"/>
      </w:pPr>
      <w:r>
        <w:t>MEMBER DETAILS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Name</w:t>
            </w:r>
          </w:p>
        </w:tc>
        <w:tc>
          <w:tcPr>
            <w:tcW w:type="dxa" w:w="1440"/>
          </w:tcPr>
          <w:p>
            <w:r>
              <w:t>Gender</w:t>
            </w:r>
          </w:p>
        </w:tc>
        <w:tc>
          <w:tcPr>
            <w:tcW w:type="dxa" w:w="1440"/>
          </w:tcPr>
          <w:p>
            <w:r>
              <w:t>Age</w:t>
            </w:r>
          </w:p>
        </w:tc>
        <w:tc>
          <w:tcPr>
            <w:tcW w:type="dxa" w:w="1440"/>
          </w:tcPr>
          <w:p>
            <w:r>
              <w:t>Adhar Number</w:t>
            </w:r>
          </w:p>
        </w:tc>
        <w:tc>
          <w:tcPr>
            <w:tcW w:type="dxa" w:w="1440"/>
          </w:tcPr>
          <w:p>
            <w:r>
              <w:t>Relation</w:t>
            </w:r>
          </w:p>
        </w:tc>
        <w:tc>
          <w:tcPr>
            <w:tcW w:type="dxa" w:w="1440"/>
          </w:tcPr>
          <w:p>
            <w:r>
              <w:t>Photo</w:t>
            </w:r>
          </w:p>
        </w:tc>
      </w:tr>
      <w:tr>
        <w:tc>
          <w:tcPr>
            <w:tcW w:type="dxa" w:w="1440"/>
          </w:tcPr>
          <w:p>
            <w:r>
              <w:t>shobha</w:t>
            </w:r>
          </w:p>
        </w:tc>
        <w:tc>
          <w:tcPr>
            <w:tcW w:type="dxa" w:w="1440"/>
          </w:tcPr>
          <w:p>
            <w:r>
              <w:t>Female</w:t>
            </w:r>
          </w:p>
        </w:tc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3737-3727-1288</w:t>
            </w:r>
          </w:p>
        </w:tc>
        <w:tc>
          <w:tcPr>
            <w:tcW w:type="dxa" w:w="1440"/>
          </w:tcPr>
          <w:p>
            <w:r>
              <w:t>wife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914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40423090611878135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1440"/>
          </w:tcPr>
          <w:p>
            <w:r>
              <w:t>megna</w:t>
            </w:r>
          </w:p>
        </w:tc>
        <w:tc>
          <w:tcPr>
            <w:tcW w:type="dxa" w:w="1440"/>
          </w:tcPr>
          <w:p>
            <w:r>
              <w:t>Female</w:t>
            </w:r>
          </w:p>
        </w:tc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6362-2525-2528</w:t>
            </w:r>
          </w:p>
        </w:tc>
        <w:tc>
          <w:tcPr>
            <w:tcW w:type="dxa" w:w="1440"/>
          </w:tcPr>
          <w:p>
            <w:r>
              <w:t xml:space="preserve">daughter </w:t>
            </w:r>
          </w:p>
        </w:tc>
        <w:tc>
          <w:tcPr>
            <w:tcW w:type="dxa" w:w="14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914400" cy="609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20240423090706217302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60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