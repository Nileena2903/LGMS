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JC8A-398F-4BA6-8A99</w:t>
            </w:r>
          </w:p>
        </w:tc>
        <w:tc>
          <w:tcPr>
            <w:tcW w:type="dxa" w:w="1728"/>
          </w:tcPr>
          <w:p>
            <w:r>
              <w:t>2029-04-22</w:t>
            </w:r>
          </w:p>
        </w:tc>
        <w:tc>
          <w:tcPr>
            <w:tcW w:type="dxa" w:w="1728"/>
          </w:tcPr>
          <w:p>
            <w:r>
              <w:t xml:space="preserve">Sabu </w:t>
            </w:r>
          </w:p>
        </w:tc>
        <w:tc>
          <w:tcPr>
            <w:tcW w:type="dxa" w:w="1728"/>
          </w:tcPr>
          <w:p>
            <w:r>
              <w:t>2366169389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4-09532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Mini Sabu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4727-2347-3888</w:t>
            </w:r>
          </w:p>
        </w:tc>
        <w:tc>
          <w:tcPr>
            <w:tcW w:type="dxa" w:w="1440"/>
          </w:tcPr>
          <w:p>
            <w:r>
              <w:t xml:space="preserve">Spouse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800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409542781217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8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Soniya Sabu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6363-3837-3722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609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409553570201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Sonu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6373-3737-7373</w:t>
            </w:r>
          </w:p>
        </w:tc>
        <w:tc>
          <w:tcPr>
            <w:tcW w:type="dxa" w:w="1440"/>
          </w:tcPr>
          <w:p>
            <w:r>
              <w:t>Son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1756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4095618403076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756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